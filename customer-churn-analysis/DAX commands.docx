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DAX commands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DAX commands used in this project :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1. Churn Indicator Calculation (Creates a binary indicator for churn):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Churn Indicator =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telecom_churn[Churn]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2. Churn Rate Calculation (Calculates the churn rate as a percentage):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Churn Rate =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28"/>
          <w:szCs w:val="28"/>
          <w:shd w:val="clear" w:fill="FFFFFF"/>
          <w:lang w:val="en-US" w:eastAsia="zh-CN" w:bidi="ar"/>
        </w:rPr>
        <w:t>DIVIDE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28"/>
          <w:szCs w:val="28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telecom_churn[Churn Indicator]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28"/>
          <w:szCs w:val="28"/>
          <w:shd w:val="clear" w:fill="FFFFFF"/>
          <w:lang w:val="en-US" w:eastAsia="zh-CN" w:bidi="ar"/>
        </w:rPr>
        <w:t>COUNTROWS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telecom_churn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bookmarkStart w:id="0" w:name="_GoBack"/>
      <w:bookmarkEnd w:id="0"/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sectPr>
      <w:type w:val="continuous"/>
      <w:pgSz w:w="11930" w:h="16860"/>
      <w:pgMar w:top="828" w:right="799" w:bottom="432" w:left="731" w:header="720" w:footer="720" w:gutter="0"/>
      <w:pgBorders>
        <w:top w:val="thickThinSmallGap" w:color="auto" w:sz="24" w:space="1"/>
        <w:left w:val="thickThinSmallGap" w:color="auto" w:sz="24" w:space="4"/>
        <w:bottom w:val="thickThinSmallGap" w:color="auto" w:sz="24" w:space="1"/>
        <w:right w:val="thickThinSmallGap" w:color="auto" w:sz="2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7D262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0565F37"/>
    <w:rsid w:val="5A7D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2024-03-15T13:33:00Z</dcterms:created>
  <dc:creator>Syasa</dc:creator>
  <cp:lastModifiedBy>Syasa</cp:lastModifiedBy>
  <dcterms:modified xsi:type="dcterms:W3CDTF">2024-03-15T13:40:27Z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B1CCD8EE662C4AEAA53CD6AE1A29220C_11</vt:lpwstr>
  </property>
</Properties>
</file>